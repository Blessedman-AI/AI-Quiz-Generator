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Understanding Cybersecurity: A Comprehensive Overview</w:t>
      </w:r>
    </w:p>
    <w:p>
      <w:r>
        <w:t>Understanding Cybersecurity: A Comprehensive Overview</w:t>
      </w:r>
    </w:p>
    <w:p>
      <w:r>
        <w:t>Introduction</w:t>
      </w:r>
    </w:p>
    <w:p>
      <w:r>
        <w:t>In today’s digital world, cybersecurity has become an essential aspect of personal and organisational safety. With the increasing reliance on digital technologies, from mobile phones and computers to smart homes and cloud computing, the risk of cyber threats has grown exponentially. Cybersecurity refers to the practices, technologies, and processes designed to protect systems, networks, programs, and data from attack, damage, or unauthorised access.</w:t>
      </w:r>
    </w:p>
    <w:p>
      <w:r>
        <w:t>Types of Cyber Threats</w:t>
      </w:r>
    </w:p>
    <w:p>
      <w:r>
        <w:t>There are numerous cyber threats that individuals and organisations must defend against. These include:</w:t>
      </w:r>
    </w:p>
    <w:p>
      <w:r>
        <w:t>1. Malware: Short for malicious software, malware includes viruses, worms, trojans, ransomware, and spyware. Malware can damage or disable computers and systems, steal data, or gain unauthorised access to networks.</w:t>
      </w:r>
    </w:p>
    <w:p>
      <w:r>
        <w:t>2. Phishing: This type of attack involves tricking individuals into providing sensitive information, such as usernames, passwords, or credit card details, often through deceptive emails or websites.</w:t>
      </w:r>
    </w:p>
    <w:p>
      <w:r>
        <w:t>3. Man-in-the-Middle (MitM) Attacks: In these attacks, a hacker intercepts communication between two parties to steal or manipulate data.</w:t>
      </w:r>
    </w:p>
    <w:p>
      <w:r>
        <w:t>4. Denial-of-Service (DoS) Attacks: These attacks flood a network or website with excessive traffic, rendering it unusable.</w:t>
      </w:r>
    </w:p>
    <w:p>
      <w:r>
        <w:t>5. SQL Injection: This technique involves inserting malicious code into a database query, enabling the attacker to view, alter, or delete data in the database.</w:t>
      </w:r>
    </w:p>
    <w:p>
      <w:r>
        <w:t>6. Zero-Day Exploits: These occur when attackers exploit a previously unknown vulnerability in software or hardware before a fix is available.</w:t>
      </w:r>
    </w:p>
    <w:p>
      <w:r>
        <w:t>The Importance of Cybersecurity</w:t>
      </w:r>
    </w:p>
    <w:p>
      <w:r>
        <w:t>The impact of cyber attacks can be severe. For individuals, it can mean the loss of personal information, financial loss, or identity theft. For businesses, cyber attacks can result in data breaches, loss of customer trust, financial penalties, and operational disruption.</w:t>
      </w:r>
    </w:p>
    <w:p>
      <w:r>
        <w:t>Cybersecurity is crucial for the following reasons:</w:t>
      </w:r>
    </w:p>
    <w:p>
      <w:r>
        <w:t>- Protection of Data: Both personal and professional data are prime targets for cybercriminals. Protecting this data helps maintain privacy and prevents misuse.</w:t>
      </w:r>
    </w:p>
    <w:p>
      <w:r>
        <w:t>- Maintaining Business Continuity: A successful cyber attack can halt operations. Effective cybersecurity ensures that businesses can continue to operate even under threat.</w:t>
      </w:r>
    </w:p>
    <w:p>
      <w:r>
        <w:t>- Safeguarding Reputation: A company that fails to protect its data can lose the trust of its customers, affecting its brand and market position.</w:t>
      </w:r>
    </w:p>
    <w:p>
      <w:r>
        <w:t>- Compliance: Various laws and regulations require organisations to implement adequate cybersecurity measures. Non-compliance can result in heavy penalties.</w:t>
      </w:r>
    </w:p>
    <w:p>
      <w:r>
        <w:t>Key Cybersecurity Practices</w:t>
      </w:r>
    </w:p>
    <w:p>
      <w:r>
        <w:t>To effectively guard against cyber threats, it is essential to adopt a range of cybersecurity best practices:</w:t>
      </w:r>
    </w:p>
    <w:p>
      <w:r>
        <w:t>1. Regular Software Updates: Keeping software, operating systems, and applications up to date helps patch vulnerabilities that could be exploited.</w:t>
      </w:r>
    </w:p>
    <w:p>
      <w:r>
        <w:t>2. Strong Password Policies: Encourage the use of complex passwords and multi-factor authentication to make unauthorised access more difficult.</w:t>
      </w:r>
    </w:p>
    <w:p>
      <w:r>
        <w:t>3. Firewalls and Antivirus Software: These tools act as a first line of defence against malicious attacks and unauthorised access.</w:t>
      </w:r>
    </w:p>
    <w:p>
      <w:r>
        <w:t>4. Employee Training: Human error is one of the leading causes of cyber incidents. Regular training helps employees identify and respond to threats effectively.</w:t>
      </w:r>
    </w:p>
    <w:p>
      <w:r>
        <w:t>5. Data Encryption: Encrypting sensitive data ensures that even if it is intercepted, it cannot be read without the appropriate key.</w:t>
      </w:r>
    </w:p>
    <w:p>
      <w:r>
        <w:t>6. Backup and Recovery Plans: Regular backups and disaster recovery strategies help organisations recover quickly after an incident.</w:t>
      </w:r>
    </w:p>
    <w:p>
      <w:r>
        <w:t>Emerging Trends in Cybersecurity</w:t>
      </w:r>
    </w:p>
    <w:p>
      <w:r>
        <w:t>As technology evolves, so do cyber threats. Emerging trends include:</w:t>
      </w:r>
    </w:p>
    <w:p>
      <w:r>
        <w:t>- Artificial Intelligence (AI): AI is being used both by cybersecurity professionals and cybercriminals. While AI helps detect and respond to threats more quickly, it also enables more sophisticated attacks.</w:t>
      </w:r>
    </w:p>
    <w:p>
      <w:r>
        <w:t>- Internet of Things (IoT) Security: As more devices become connected, the risk of attack increases. Ensuring that IoT devices are secure is becoming a top priority.</w:t>
      </w:r>
    </w:p>
    <w:p>
      <w:r>
        <w:t>- Cloud Security: With more organisations moving to cloud environments, ensuring the security of cloud-based data and systems is critical.</w:t>
      </w:r>
    </w:p>
    <w:p>
      <w:r>
        <w:t>- Cybersecurity Mesh: This is a modern approach that allows for more flexible and modular security architectures, particularly in distributed networks.</w:t>
      </w:r>
    </w:p>
    <w:p>
      <w:r>
        <w:t>Conclusion</w:t>
      </w:r>
    </w:p>
    <w:p>
      <w:r>
        <w:t>Cybersecurity is not just a technical necessity but a strategic imperative in today’s interconnected world. Whether for individuals protecting their personal data or organisations defending against large-scale attacks, the principles of cybersecurity are vital. Understanding the threats, recognising the importance of proactive defence, and staying informed about emerging trends can make a significant difference in building a resilient digital environment.</w:t>
      </w:r>
    </w:p>
    <w:p>
      <w:r>
        <w:t>By integrating robust cybersecurity practices into everyday operations, both individuals and businesses can better safeguard themselves from the ever-evolving threat landscape.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